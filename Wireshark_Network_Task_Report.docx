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2196E" w14:textId="77777777" w:rsidR="00F85901" w:rsidRDefault="008A5794">
      <w:pPr>
        <w:pStyle w:val="Title"/>
      </w:pPr>
      <w:bookmarkStart w:id="0" w:name="_GoBack"/>
      <w:bookmarkEnd w:id="0"/>
      <w:r>
        <w:t>Wireshark Network Traffic Capture – Task Report</w:t>
      </w:r>
    </w:p>
    <w:p w14:paraId="0E563F92" w14:textId="77777777" w:rsidR="00F85901" w:rsidRDefault="008A5794">
      <w:pPr>
        <w:pStyle w:val="Heading1"/>
      </w:pPr>
      <w:r>
        <w:t>Objective:</w:t>
      </w:r>
    </w:p>
    <w:p w14:paraId="1DD176C5" w14:textId="77777777" w:rsidR="00F85901" w:rsidRDefault="008A5794">
      <w:r>
        <w:t>Capture live network packets and identify basic protocols using Wireshark.</w:t>
      </w:r>
    </w:p>
    <w:p w14:paraId="07C62CED" w14:textId="77777777" w:rsidR="00F85901" w:rsidRDefault="008A5794">
      <w:pPr>
        <w:pStyle w:val="Heading1"/>
      </w:pPr>
      <w:r>
        <w:t>Steps Followed:</w:t>
      </w:r>
    </w:p>
    <w:p w14:paraId="58B62CE7" w14:textId="77777777" w:rsidR="00F85901" w:rsidRDefault="008A5794">
      <w:r>
        <w:t>1. Installed Wireshark with Npcap.</w:t>
      </w:r>
    </w:p>
    <w:p w14:paraId="5FE58B95" w14:textId="77777777" w:rsidR="00F85901" w:rsidRDefault="008A5794">
      <w:r>
        <w:t>2. Started capture on active interface (Wi-Fi).</w:t>
      </w:r>
    </w:p>
    <w:p w14:paraId="0428C207" w14:textId="77777777" w:rsidR="00F85901" w:rsidRDefault="008A5794">
      <w:r>
        <w:t>3. Visited website (https://www.google.com) and pinged google.com.</w:t>
      </w:r>
    </w:p>
    <w:p w14:paraId="2AA8336D" w14:textId="77777777" w:rsidR="00F85901" w:rsidRDefault="008A5794">
      <w:r>
        <w:t>4. Captured traffic for 1 minute.</w:t>
      </w:r>
    </w:p>
    <w:p w14:paraId="11C9AEDF" w14:textId="77777777" w:rsidR="00F85901" w:rsidRDefault="008A5794">
      <w:r>
        <w:t>5. Applied filters: http, dns, tcp.</w:t>
      </w:r>
    </w:p>
    <w:p w14:paraId="0146656D" w14:textId="77777777" w:rsidR="00F85901" w:rsidRDefault="008A5794">
      <w:r>
        <w:t>6. Identified 3 protocols: HTTP, DNS, TCP.</w:t>
      </w:r>
    </w:p>
    <w:p w14:paraId="04ADB3DC" w14:textId="77777777" w:rsidR="00F85901" w:rsidRDefault="008A5794">
      <w:r>
        <w:t>7. Exported capture as .pcap file.</w:t>
      </w:r>
    </w:p>
    <w:p w14:paraId="16D9A750" w14:textId="77777777" w:rsidR="00F85901" w:rsidRDefault="008A5794">
      <w:r>
        <w:t>8. Summarized findings with packet details.</w:t>
      </w:r>
    </w:p>
    <w:p w14:paraId="36F4635D" w14:textId="77777777" w:rsidR="00F85901" w:rsidRDefault="008A5794">
      <w:pPr>
        <w:pStyle w:val="Heading1"/>
      </w:pPr>
      <w:r>
        <w:t>Protocols Identified: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85901" w14:paraId="7D0F18E3" w14:textId="77777777">
        <w:tc>
          <w:tcPr>
            <w:tcW w:w="2160" w:type="dxa"/>
          </w:tcPr>
          <w:p w14:paraId="5894C34D" w14:textId="77777777" w:rsidR="00F85901" w:rsidRDefault="008A5794">
            <w:r>
              <w:t>Protocol</w:t>
            </w:r>
          </w:p>
        </w:tc>
        <w:tc>
          <w:tcPr>
            <w:tcW w:w="2160" w:type="dxa"/>
          </w:tcPr>
          <w:p w14:paraId="5E154F31" w14:textId="77777777" w:rsidR="00F85901" w:rsidRDefault="008A5794">
            <w:r>
              <w:t>Port Used</w:t>
            </w:r>
          </w:p>
        </w:tc>
        <w:tc>
          <w:tcPr>
            <w:tcW w:w="2160" w:type="dxa"/>
          </w:tcPr>
          <w:p w14:paraId="728BEC0E" w14:textId="77777777" w:rsidR="00F85901" w:rsidRDefault="008A5794">
            <w:r>
              <w:t>Use Case</w:t>
            </w:r>
          </w:p>
        </w:tc>
        <w:tc>
          <w:tcPr>
            <w:tcW w:w="2160" w:type="dxa"/>
          </w:tcPr>
          <w:p w14:paraId="7CEBCC71" w14:textId="77777777" w:rsidR="00F85901" w:rsidRDefault="008A5794">
            <w:r>
              <w:t>Example</w:t>
            </w:r>
          </w:p>
        </w:tc>
      </w:tr>
      <w:tr w:rsidR="00F85901" w14:paraId="5A5BD4B9" w14:textId="77777777">
        <w:tc>
          <w:tcPr>
            <w:tcW w:w="2160" w:type="dxa"/>
          </w:tcPr>
          <w:p w14:paraId="473AB6D3" w14:textId="77777777" w:rsidR="00F85901" w:rsidRDefault="008A5794">
            <w:r>
              <w:t>HTTP</w:t>
            </w:r>
          </w:p>
        </w:tc>
        <w:tc>
          <w:tcPr>
            <w:tcW w:w="2160" w:type="dxa"/>
          </w:tcPr>
          <w:p w14:paraId="328487F5" w14:textId="77777777" w:rsidR="00F85901" w:rsidRDefault="008A5794">
            <w:r>
              <w:t>80</w:t>
            </w:r>
          </w:p>
        </w:tc>
        <w:tc>
          <w:tcPr>
            <w:tcW w:w="2160" w:type="dxa"/>
          </w:tcPr>
          <w:p w14:paraId="21608A89" w14:textId="77777777" w:rsidR="00F85901" w:rsidRDefault="008A5794">
            <w:r>
              <w:t>Web Communication</w:t>
            </w:r>
          </w:p>
        </w:tc>
        <w:tc>
          <w:tcPr>
            <w:tcW w:w="2160" w:type="dxa"/>
          </w:tcPr>
          <w:p w14:paraId="0FAF7D05" w14:textId="77777777" w:rsidR="00F85901" w:rsidRDefault="008A5794">
            <w:r>
              <w:t>GET / HTTP</w:t>
            </w:r>
          </w:p>
        </w:tc>
      </w:tr>
      <w:tr w:rsidR="00F85901" w14:paraId="2FD274C2" w14:textId="77777777">
        <w:tc>
          <w:tcPr>
            <w:tcW w:w="2160" w:type="dxa"/>
          </w:tcPr>
          <w:p w14:paraId="0FFCA7FC" w14:textId="77777777" w:rsidR="00F85901" w:rsidRDefault="008A5794">
            <w:r>
              <w:t>DNS</w:t>
            </w:r>
          </w:p>
        </w:tc>
        <w:tc>
          <w:tcPr>
            <w:tcW w:w="2160" w:type="dxa"/>
          </w:tcPr>
          <w:p w14:paraId="6AC51BCD" w14:textId="77777777" w:rsidR="00F85901" w:rsidRDefault="008A5794">
            <w:r>
              <w:t>53</w:t>
            </w:r>
          </w:p>
        </w:tc>
        <w:tc>
          <w:tcPr>
            <w:tcW w:w="2160" w:type="dxa"/>
          </w:tcPr>
          <w:p w14:paraId="26C87C96" w14:textId="77777777" w:rsidR="00F85901" w:rsidRDefault="008A5794">
            <w:r>
              <w:t>Domain Resolution</w:t>
            </w:r>
          </w:p>
        </w:tc>
        <w:tc>
          <w:tcPr>
            <w:tcW w:w="2160" w:type="dxa"/>
          </w:tcPr>
          <w:p w14:paraId="74605CBB" w14:textId="77777777" w:rsidR="00F85901" w:rsidRDefault="008A5794">
            <w:r>
              <w:t>Query www.google.com</w:t>
            </w:r>
          </w:p>
        </w:tc>
      </w:tr>
      <w:tr w:rsidR="00F85901" w14:paraId="190827E0" w14:textId="77777777">
        <w:tc>
          <w:tcPr>
            <w:tcW w:w="2160" w:type="dxa"/>
          </w:tcPr>
          <w:p w14:paraId="37D61603" w14:textId="77777777" w:rsidR="00F85901" w:rsidRDefault="008A5794">
            <w:r>
              <w:t>TCP</w:t>
            </w:r>
          </w:p>
        </w:tc>
        <w:tc>
          <w:tcPr>
            <w:tcW w:w="2160" w:type="dxa"/>
          </w:tcPr>
          <w:p w14:paraId="2B173B45" w14:textId="77777777" w:rsidR="00F85901" w:rsidRDefault="008A5794">
            <w:r>
              <w:t>443</w:t>
            </w:r>
          </w:p>
        </w:tc>
        <w:tc>
          <w:tcPr>
            <w:tcW w:w="2160" w:type="dxa"/>
          </w:tcPr>
          <w:p w14:paraId="3549992A" w14:textId="77777777" w:rsidR="00F85901" w:rsidRDefault="008A5794">
            <w:r>
              <w:t>Transport Protocol</w:t>
            </w:r>
          </w:p>
        </w:tc>
        <w:tc>
          <w:tcPr>
            <w:tcW w:w="2160" w:type="dxa"/>
          </w:tcPr>
          <w:p w14:paraId="6385A497" w14:textId="77777777" w:rsidR="00F85901" w:rsidRDefault="008A5794">
            <w:r>
              <w:t>TCP Handshake</w:t>
            </w:r>
          </w:p>
        </w:tc>
      </w:tr>
    </w:tbl>
    <w:p w14:paraId="68EE68E1" w14:textId="77777777" w:rsidR="00F85901" w:rsidRDefault="008A5794">
      <w:r>
        <w:br/>
      </w:r>
    </w:p>
    <w:sectPr w:rsidR="00F85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31F8"/>
    <w:rsid w:val="00820F65"/>
    <w:rsid w:val="008A5794"/>
    <w:rsid w:val="00920807"/>
    <w:rsid w:val="00AA1D8D"/>
    <w:rsid w:val="00B47730"/>
    <w:rsid w:val="00CB0664"/>
    <w:rsid w:val="00CF2F42"/>
    <w:rsid w:val="00F859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C9800"/>
  <w14:defaultImageDpi w14:val="300"/>
  <w15:docId w15:val="{16921D37-273F-4700-9823-B521427E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D3DC08-C8B4-4500-BE15-09FC4368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Srishti</cp:lastModifiedBy>
  <cp:revision>2</cp:revision>
  <dcterms:created xsi:type="dcterms:W3CDTF">2025-06-30T06:52:00Z</dcterms:created>
  <dcterms:modified xsi:type="dcterms:W3CDTF">2025-06-30T06:52:00Z</dcterms:modified>
  <cp:category/>
</cp:coreProperties>
</file>